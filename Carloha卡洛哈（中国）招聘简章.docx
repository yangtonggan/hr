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n-US" w:eastAsia="zh-CN"/>
        </w:rPr>
      </w:pPr>
      <w:r>
        <w:rPr>
          <w:b/>
          <w:lang w:eastAsia="zh-CN"/>
        </w:rPr>
        <w:t>Carloha</w:t>
      </w:r>
      <w:r>
        <w:rPr>
          <w:rFonts w:hint="eastAsia"/>
          <w:b/>
          <w:lang w:eastAsia="zh-CN"/>
        </w:rPr>
        <w:t>卡洛哈（中国）</w:t>
      </w:r>
      <w:r>
        <w:rPr>
          <w:rFonts w:hint="eastAsia"/>
          <w:b/>
          <w:lang w:val="en-US" w:eastAsia="zh-CN"/>
        </w:rPr>
        <w:t>招聘简章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公司介绍：</w:t>
      </w:r>
    </w:p>
    <w:p>
      <w:pPr>
        <w:ind w:firstLine="440" w:firstLineChars="20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Carloha是全美国前3的汽车电商。于2014年由前Toyota，Google ，Microsoft等资深员工在美国纽约创立。Carloha的目标是让每一个用户像在亚马逊购物一样放心、方便地买车。在5年的时间里，Carloha，从0到1，得到了市场和投资机构的一致认可，完成3轮融资，从零发展到2018年营业收入4千万美元。目前Carloha的服务范围遍及美国大陆48个州，月平均服务超过10万名用户。Carloha拥有自有的汽车金融公司Carloha Finance，为Carloha的客户提供汽车金融，汽车保险，延长质保和长期租赁等金融产品。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2018年Carloha更上一层楼，开拓"线上+线下+汽车金融"三维一体的新模式，并且在美国纽约、洛杉矶、新泽西等建立了3个线下运营中心和Carloha Home体验店，实现"线上+线下+汽车金融"三维一体运营中心+Carloha Home体验店，覆盖全美主要城市。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技术方面目前拥有自主开发的Carloha Certified 203质量检测系统、Carloha Pricing价格系统、智能AI检测系统、VR系统等。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网站 carloha.com，IOS App: Carloha，小程序：懒人汽车精选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Carloh</w:t>
      </w:r>
      <w:r>
        <w:rPr>
          <w:sz w:val="22"/>
          <w:szCs w:val="22"/>
          <w:lang w:eastAsia="zh-CN"/>
        </w:rPr>
        <w:t>a</w:t>
      </w:r>
      <w:r>
        <w:rPr>
          <w:rFonts w:hint="eastAsia"/>
          <w:sz w:val="22"/>
          <w:szCs w:val="22"/>
          <w:lang w:eastAsia="zh-CN"/>
        </w:rPr>
        <w:t>卡洛哈（中国）是Carloha基于中国快速的互联网发展，在中国重庆成立的技术中心，旨在结合中国优秀的互联网产品经验和美国的运营经验，通过互联网产品服务美国的业务。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/>
          <w:b/>
          <w:lang w:eastAsia="zh-CN"/>
        </w:rPr>
        <w:t>职务</w:t>
      </w:r>
      <w:r>
        <w:rPr>
          <w:b/>
          <w:lang w:eastAsia="zh-CN"/>
        </w:rPr>
        <w:t xml:space="preserve">: </w:t>
      </w:r>
      <w:r>
        <w:rPr>
          <w:rFonts w:hint="eastAsia"/>
          <w:lang w:eastAsia="zh-CN"/>
        </w:rPr>
        <w:t>高级前端工程师</w:t>
      </w:r>
      <w:r>
        <w:rPr>
          <w:rFonts w:hint="eastAsia"/>
          <w:lang w:val="en-US" w:eastAsia="zh-CN"/>
        </w:rPr>
        <w:t>(前端leader)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工作地点:</w:t>
      </w:r>
      <w:r>
        <w:rPr>
          <w:rFonts w:hint="eastAsia"/>
          <w:lang w:eastAsia="zh-CN"/>
        </w:rPr>
        <w:t xml:space="preserve"> 重庆两江新区互联网产业园</w:t>
      </w:r>
      <w:r>
        <w:rPr>
          <w:rFonts w:hint="eastAsia"/>
          <w:lang w:val="en-US" w:eastAsia="zh-CN"/>
        </w:rPr>
        <w:t>9号楼4楼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薪资范围：</w:t>
      </w:r>
      <w:r>
        <w:rPr>
          <w:rFonts w:hint="eastAsia"/>
          <w:lang w:val="en-US" w:eastAsia="zh-CN"/>
        </w:rPr>
        <w:t>12-20K</w:t>
      </w: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岗位职责：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1.负责使用React、Vue.js等框架产品的开发；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2.根据产品需求，分析并给出最优的前端技术解决方案并完整实现；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3.负责前端页面开发制作和维护，配合后端开发人员实现页面、界面相关功能；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4.根据功能需求，定义和优化产品用户体验及交互效果；</w:t>
      </w:r>
    </w:p>
    <w:p>
      <w:pPr>
        <w:rPr>
          <w:lang w:eastAsia="zh-CN"/>
        </w:rPr>
      </w:pP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岗位要求：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1、 计算机相关本科，3及以上相关前端开发经验。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2、 熟悉浏览器器的加载与渲染机制，对不不同的浏览器器内核的差异熟悉。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3、 精通vue，react 等主流javaScript框架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4、熟悉js、css、html5开发，有1年以上相关项目工作经验；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5、精通JavaScript 调优，移动端适配经验丰富。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6、 精通js 设计规范，熟悉AMD CMD 等。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7、参与过大型项目者优先。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 8、熟悉DevOps团队敏捷开发流程</w:t>
      </w:r>
    </w:p>
    <w:p>
      <w:pPr>
        <w:rPr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岗位优势：</w:t>
      </w:r>
    </w:p>
    <w:p>
      <w:pPr>
        <w:ind w:firstLine="220" w:firstLineChars="100"/>
        <w:rPr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1，丰厚的薪资及五险一金待遇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ind w:firstLine="220" w:firstLineChars="10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2，定期美国纽约出差、团建</w:t>
      </w:r>
    </w:p>
    <w:p>
      <w:pPr>
        <w:ind w:firstLine="220" w:firstLineChars="10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3，从0开始建立并且领导重庆技术团队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lang w:eastAsia="zh-CN"/>
        </w:rPr>
      </w:pPr>
      <w:r>
        <w:rPr>
          <w:rFonts w:hint="eastAsia"/>
          <w:b/>
          <w:lang w:eastAsia="zh-CN"/>
        </w:rPr>
        <w:t>职务</w:t>
      </w:r>
      <w:r>
        <w:rPr>
          <w:b/>
          <w:lang w:eastAsia="zh-CN"/>
        </w:rPr>
        <w:t xml:space="preserve">: </w:t>
      </w:r>
      <w:r>
        <w:rPr>
          <w:rFonts w:hint="eastAsia"/>
          <w:lang w:eastAsia="zh-CN"/>
        </w:rPr>
        <w:t>高级java工程师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工作地点:</w:t>
      </w:r>
      <w:r>
        <w:rPr>
          <w:rFonts w:hint="eastAsia"/>
          <w:lang w:eastAsia="zh-CN"/>
        </w:rPr>
        <w:t xml:space="preserve"> 重庆两江新区互联网产业园</w:t>
      </w:r>
      <w:r>
        <w:rPr>
          <w:rFonts w:hint="eastAsia"/>
          <w:lang w:val="en-US" w:eastAsia="zh-CN"/>
        </w:rPr>
        <w:t>9号楼4楼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薪资范围：8</w:t>
      </w:r>
      <w:r>
        <w:rPr>
          <w:rFonts w:hint="eastAsia"/>
          <w:lang w:val="en-US" w:eastAsia="zh-CN"/>
        </w:rPr>
        <w:t>-15K</w:t>
      </w:r>
    </w:p>
    <w:p>
      <w:pPr>
        <w:rPr>
          <w:rFonts w:hint="eastAsia"/>
          <w:lang w:val="en-US" w:eastAsia="zh-CN"/>
        </w:rPr>
      </w:pP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岗位职责：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1、熟悉测试驱动，快速迭代与原型开发；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2、熟悉Java，Spring，Spring Boot；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3、熟悉Spring Cloud或其他微服务框架；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4、采用积木式方法开发公司的业务系统与平台，逐步支持公司业务平台SaaS化运营；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5、实现业务系统的分层解耦，构建复用，随需应变，互联互通，业务数据化，数据可视化。</w:t>
      </w:r>
    </w:p>
    <w:p>
      <w:pPr>
        <w:rPr>
          <w:lang w:eastAsia="zh-CN"/>
        </w:rPr>
      </w:pP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岗位要求：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1、3以上 java 开发经验；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2、熟悉 java 语言，能熟练使用面向对象方法进行程序设计开发；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3、熟练掌握熟悉 Spring-MVC，Springboot，主流数据库Mybatis 框架下的开发，分布式消息系统（Kafka）；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4、三年以上Web项目实际开发经验,全过程参加过大型应用软件/软件项目,并在其中担当重要角色；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5、精通web mvc框架,熟练掌握beetl、Bootstrap、html5,css3,JavaScript、Ajax、Jquery等WEB技术,熟练掌握beetlsql, Mybatis等主流的框架；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6、熟悉redis、CKEditor等开源项目,有大型订单系统开发经验者优先考虑；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7、熟悉面向对象分析和设计,并能运用UML建模工具进行设计；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8、至少熟练使用一种数据库(MySQL),  MongoDB,拥有较好的数据库设计能力；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9、熟悉 Linux 常用命令操作。</w:t>
      </w:r>
    </w:p>
    <w:p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10、熟悉DevOps团队敏捷开发流程</w:t>
      </w:r>
    </w:p>
    <w:p>
      <w:pPr>
        <w:rPr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岗位优势：</w:t>
      </w:r>
    </w:p>
    <w:p>
      <w:pPr>
        <w:ind w:firstLine="220" w:firstLineChars="100"/>
        <w:rPr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1，丰厚的薪资及五险一金待遇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ind w:firstLine="220" w:firstLineChars="10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2，定期美国纽约出差、团建</w:t>
      </w:r>
    </w:p>
    <w:p>
      <w:pPr>
        <w:ind w:firstLine="220" w:firstLineChars="10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3，从0开始建立并且领导重庆技术团队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sz w:val="22"/>
          <w:szCs w:val="22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5F6368"/>
          <w:spacing w:val="4"/>
        </w:rPr>
      </w:pPr>
      <w:r>
        <w:rPr>
          <w:rFonts w:hint="eastAsia"/>
          <w:sz w:val="22"/>
          <w:szCs w:val="22"/>
          <w:lang w:eastAsia="zh-CN"/>
        </w:rPr>
        <w:t>有兴趣者请将简历发至</w:t>
      </w:r>
      <w:r>
        <w:rPr>
          <w:sz w:val="22"/>
          <w:szCs w:val="22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4"/>
          <w:shd w:val="clear" w:fill="FFFFFF"/>
        </w:rPr>
        <w:t>jason.yang@carloha.com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微信：julunet123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QQ:    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2466607841</w:t>
      </w:r>
    </w:p>
    <w:sectPr>
      <w:headerReference r:id="rId3" w:type="first"/>
      <w:footerReference r:id="rId5" w:type="first"/>
      <w:footerReference r:id="rId4" w:type="default"/>
      <w:type w:val="continuous"/>
      <w:pgSz w:w="12240" w:h="15840"/>
      <w:pgMar w:top="1440" w:right="1440" w:bottom="1440" w:left="144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framePr w:wrap="around" w:vAnchor="text" w:hAnchor="margin" w:xAlign="right" w:y="1"/>
      <w:rPr>
        <w:rStyle w:val="85"/>
        <w:sz w:val="20"/>
      </w:rPr>
    </w:pPr>
    <w:r>
      <w:rPr>
        <w:rStyle w:val="85"/>
        <w:sz w:val="20"/>
      </w:rPr>
      <w:fldChar w:fldCharType="begin"/>
    </w:r>
    <w:r>
      <w:rPr>
        <w:rStyle w:val="85"/>
        <w:sz w:val="20"/>
      </w:rPr>
      <w:instrText xml:space="preserve">PAGE  </w:instrText>
    </w:r>
    <w:r>
      <w:rPr>
        <w:rStyle w:val="85"/>
        <w:sz w:val="20"/>
      </w:rPr>
      <w:fldChar w:fldCharType="separate"/>
    </w:r>
    <w:r>
      <w:rPr>
        <w:rStyle w:val="85"/>
        <w:sz w:val="20"/>
      </w:rPr>
      <w:t>2</w:t>
    </w:r>
    <w:r>
      <w:rPr>
        <w:rStyle w:val="85"/>
        <w:sz w:val="20"/>
      </w:rPr>
      <w:fldChar w:fldCharType="end"/>
    </w:r>
  </w:p>
  <w:p>
    <w:pPr>
      <w:pStyle w:val="56"/>
      <w:spacing w:line="200" w:lineRule="exact"/>
      <w:ind w:right="360"/>
      <w:jc w:val="left"/>
    </w:pPr>
    <w:r>
      <w:rPr>
        <w:rStyle w:val="119"/>
      </w:rPr>
      <w:t>Buy &amp; Sell Cars Online.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framePr w:wrap="around" w:vAnchor="text" w:hAnchor="margin" w:xAlign="right" w:y="1"/>
      <w:rPr>
        <w:rStyle w:val="85"/>
        <w:sz w:val="20"/>
      </w:rPr>
    </w:pPr>
    <w:r>
      <w:rPr>
        <w:rStyle w:val="85"/>
        <w:sz w:val="20"/>
      </w:rPr>
      <w:fldChar w:fldCharType="begin"/>
    </w:r>
    <w:r>
      <w:rPr>
        <w:rStyle w:val="85"/>
        <w:sz w:val="20"/>
      </w:rPr>
      <w:instrText xml:space="preserve">PAGE  </w:instrText>
    </w:r>
    <w:r>
      <w:rPr>
        <w:rStyle w:val="85"/>
        <w:sz w:val="20"/>
      </w:rPr>
      <w:fldChar w:fldCharType="separate"/>
    </w:r>
    <w:r>
      <w:rPr>
        <w:rStyle w:val="85"/>
        <w:sz w:val="20"/>
      </w:rPr>
      <w:t>1</w:t>
    </w:r>
    <w:r>
      <w:rPr>
        <w:rStyle w:val="85"/>
        <w:sz w:val="20"/>
      </w:rPr>
      <w:fldChar w:fldCharType="end"/>
    </w:r>
  </w:p>
  <w:p>
    <w:pPr>
      <w:pStyle w:val="56"/>
      <w:spacing w:line="200" w:lineRule="exact"/>
      <w:ind w:right="360"/>
      <w:jc w:val="left"/>
    </w:pPr>
    <w:r>
      <w:rPr>
        <w:rStyle w:val="119"/>
      </w:rPr>
      <w:t>Buy &amp; Sell Cars Online.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jc w:val="right"/>
      <w:rPr>
        <w:sz w:val="20"/>
        <w:lang w:eastAsia="zh-CN"/>
      </w:rPr>
    </w:pPr>
    <w:r>
      <w:rPr>
        <w:sz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46355</wp:posOffset>
          </wp:positionH>
          <wp:positionV relativeFrom="paragraph">
            <wp:posOffset>-635</wp:posOffset>
          </wp:positionV>
          <wp:extent cx="1022350" cy="184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62" cy="184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eastAsia="zh-CN"/>
      </w:rPr>
      <w:t xml:space="preserve">                 Enjoy the Difference!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FFFFFFFB"/>
    <w:multiLevelType w:val="multilevel"/>
    <w:tmpl w:val="FFFFFFFB"/>
    <w:lvl w:ilvl="0" w:tentative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  <w:i w:val="0"/>
        <w:u w:val="none"/>
      </w:rPr>
    </w:lvl>
    <w:lvl w:ilvl="1" w:tentative="0">
      <w:start w:val="1"/>
      <w:numFmt w:val="upperLetter"/>
      <w:lvlText w:val="%2."/>
      <w:legacy w:legacy="1" w:legacySpace="0" w:legacyIndent="720"/>
      <w:lvlJc w:val="left"/>
      <w:pPr>
        <w:ind w:left="1440" w:hanging="720"/>
      </w:pPr>
      <w:rPr>
        <w:b/>
        <w:i w:val="0"/>
        <w:u w:val="none"/>
      </w:rPr>
    </w:lvl>
    <w:lvl w:ilvl="2" w:tentative="0">
      <w:start w:val="1"/>
      <w:numFmt w:val="decimal"/>
      <w:lvlText w:val="%3."/>
      <w:legacy w:legacy="1" w:legacySpace="0" w:legacyIndent="720"/>
      <w:lvlJc w:val="left"/>
      <w:pPr>
        <w:ind w:left="2160" w:hanging="720"/>
      </w:pPr>
      <w:rPr>
        <w:b w:val="0"/>
        <w:u w:val="none"/>
      </w:rPr>
    </w:lvl>
    <w:lvl w:ilvl="3" w:tentative="0">
      <w:start w:val="1"/>
      <w:numFmt w:val="lowerLetter"/>
      <w:lvlText w:val="%4."/>
      <w:legacy w:legacy="1" w:legacySpace="0" w:legacyIndent="720"/>
      <w:lvlJc w:val="left"/>
      <w:pPr>
        <w:ind w:left="2880" w:hanging="720"/>
      </w:pPr>
      <w:rPr>
        <w:b w:val="0"/>
        <w:u w:val="none"/>
      </w:rPr>
    </w:lvl>
    <w:lvl w:ilvl="4" w:tentative="0">
      <w:start w:val="1"/>
      <w:numFmt w:val="decimal"/>
      <w:lvlText w:val="(%5)"/>
      <w:legacy w:legacy="1" w:legacySpace="0" w:legacyIndent="720"/>
      <w:lvlJc w:val="left"/>
      <w:pPr>
        <w:ind w:left="3600" w:hanging="720"/>
      </w:pPr>
      <w:rPr>
        <w:b w:val="0"/>
        <w:u w:val="none"/>
      </w:rPr>
    </w:lvl>
    <w:lvl w:ilvl="5" w:tentative="0">
      <w:start w:val="1"/>
      <w:numFmt w:val="lowerLetter"/>
      <w:pStyle w:val="8"/>
      <w:lvlText w:val="(%6)"/>
      <w:legacy w:legacy="1" w:legacySpace="0" w:legacyIndent="720"/>
      <w:lvlJc w:val="left"/>
      <w:pPr>
        <w:ind w:left="4320" w:hanging="720"/>
      </w:pPr>
      <w:rPr>
        <w:b w:val="0"/>
        <w:u w:val="none"/>
      </w:rPr>
    </w:lvl>
    <w:lvl w:ilvl="6" w:tentative="0">
      <w:start w:val="1"/>
      <w:numFmt w:val="lowerRoman"/>
      <w:pStyle w:val="9"/>
      <w:lvlText w:val="(%7)"/>
      <w:legacy w:legacy="1" w:legacySpace="0" w:legacyIndent="720"/>
      <w:lvlJc w:val="left"/>
      <w:pPr>
        <w:ind w:left="5040" w:hanging="720"/>
      </w:pPr>
      <w:rPr>
        <w:b w:val="0"/>
        <w:u w:val="none"/>
      </w:rPr>
    </w:lvl>
    <w:lvl w:ilvl="7" w:tentative="0">
      <w:start w:val="1"/>
      <w:numFmt w:val="lowerLetter"/>
      <w:pStyle w:val="10"/>
      <w:lvlText w:val="%8)"/>
      <w:legacy w:legacy="1" w:legacySpace="0" w:legacyIndent="720"/>
      <w:lvlJc w:val="left"/>
      <w:pPr>
        <w:ind w:left="5760" w:hanging="720"/>
      </w:pPr>
      <w:rPr>
        <w:b w:val="0"/>
        <w:u w:val="none"/>
      </w:rPr>
    </w:lvl>
    <w:lvl w:ilvl="8" w:tentative="0">
      <w:start w:val="1"/>
      <w:numFmt w:val="lowerRoman"/>
      <w:pStyle w:val="11"/>
      <w:lvlText w:val="%9)"/>
      <w:legacy w:legacy="1" w:legacySpace="0" w:legacyIndent="720"/>
      <w:lvlJc w:val="left"/>
      <w:pPr>
        <w:ind w:left="6480" w:hanging="720"/>
      </w:pPr>
      <w:rPr>
        <w:b w:val="0"/>
        <w:u w:val="none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bordersDoNotSurroundHeader w:val="0"/>
  <w:bordersDoNotSurroundFooter w:val="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6F"/>
    <w:rsid w:val="00036C12"/>
    <w:rsid w:val="000D26D4"/>
    <w:rsid w:val="000E7191"/>
    <w:rsid w:val="0012529F"/>
    <w:rsid w:val="0013234E"/>
    <w:rsid w:val="00167E18"/>
    <w:rsid w:val="00213387"/>
    <w:rsid w:val="002C76D1"/>
    <w:rsid w:val="0035467A"/>
    <w:rsid w:val="003939B2"/>
    <w:rsid w:val="003C7A75"/>
    <w:rsid w:val="003D6515"/>
    <w:rsid w:val="003F0FFE"/>
    <w:rsid w:val="00425EF4"/>
    <w:rsid w:val="004704B7"/>
    <w:rsid w:val="004B53E7"/>
    <w:rsid w:val="004B5456"/>
    <w:rsid w:val="004F4CC0"/>
    <w:rsid w:val="00544513"/>
    <w:rsid w:val="00551FAB"/>
    <w:rsid w:val="00591D10"/>
    <w:rsid w:val="00594A14"/>
    <w:rsid w:val="005D460A"/>
    <w:rsid w:val="006159B2"/>
    <w:rsid w:val="0065207F"/>
    <w:rsid w:val="00663968"/>
    <w:rsid w:val="006707EC"/>
    <w:rsid w:val="0067559A"/>
    <w:rsid w:val="00686B92"/>
    <w:rsid w:val="006977FB"/>
    <w:rsid w:val="006D792C"/>
    <w:rsid w:val="00715BCC"/>
    <w:rsid w:val="00715F12"/>
    <w:rsid w:val="00736A10"/>
    <w:rsid w:val="007B34D4"/>
    <w:rsid w:val="00834A5E"/>
    <w:rsid w:val="00840891"/>
    <w:rsid w:val="00895E4D"/>
    <w:rsid w:val="008B2684"/>
    <w:rsid w:val="009916A2"/>
    <w:rsid w:val="009A2AD9"/>
    <w:rsid w:val="00A14C82"/>
    <w:rsid w:val="00B232C4"/>
    <w:rsid w:val="00B232F6"/>
    <w:rsid w:val="00B27968"/>
    <w:rsid w:val="00B44090"/>
    <w:rsid w:val="00B71ED5"/>
    <w:rsid w:val="00B83CD2"/>
    <w:rsid w:val="00BB593B"/>
    <w:rsid w:val="00BC1762"/>
    <w:rsid w:val="00BE5C5A"/>
    <w:rsid w:val="00BE7200"/>
    <w:rsid w:val="00C037E3"/>
    <w:rsid w:val="00C05F88"/>
    <w:rsid w:val="00C66F22"/>
    <w:rsid w:val="00C9405B"/>
    <w:rsid w:val="00CB6D26"/>
    <w:rsid w:val="00CC10F4"/>
    <w:rsid w:val="00CE19F7"/>
    <w:rsid w:val="00CE7AD3"/>
    <w:rsid w:val="00D02822"/>
    <w:rsid w:val="00D02D71"/>
    <w:rsid w:val="00D147E1"/>
    <w:rsid w:val="00D30E04"/>
    <w:rsid w:val="00D41255"/>
    <w:rsid w:val="00D42A44"/>
    <w:rsid w:val="00D748DA"/>
    <w:rsid w:val="00D87BC7"/>
    <w:rsid w:val="00D97207"/>
    <w:rsid w:val="00DA34E9"/>
    <w:rsid w:val="00DB2364"/>
    <w:rsid w:val="00DC2A8A"/>
    <w:rsid w:val="00E97ADB"/>
    <w:rsid w:val="00EA068C"/>
    <w:rsid w:val="00EB18E3"/>
    <w:rsid w:val="00EB27A9"/>
    <w:rsid w:val="00F061AA"/>
    <w:rsid w:val="00F2159C"/>
    <w:rsid w:val="00F37E92"/>
    <w:rsid w:val="00FA0B6F"/>
    <w:rsid w:val="00FB02E3"/>
    <w:rsid w:val="04673159"/>
    <w:rsid w:val="0B1A61C6"/>
    <w:rsid w:val="0E412359"/>
    <w:rsid w:val="11325FFF"/>
    <w:rsid w:val="120C11A3"/>
    <w:rsid w:val="15A368D7"/>
    <w:rsid w:val="1B0F02E4"/>
    <w:rsid w:val="1F981350"/>
    <w:rsid w:val="20C729F5"/>
    <w:rsid w:val="23DE2A27"/>
    <w:rsid w:val="258A3978"/>
    <w:rsid w:val="301D01F0"/>
    <w:rsid w:val="32681ED2"/>
    <w:rsid w:val="34202377"/>
    <w:rsid w:val="396F4782"/>
    <w:rsid w:val="3A471FFE"/>
    <w:rsid w:val="3C780003"/>
    <w:rsid w:val="3D4847D1"/>
    <w:rsid w:val="3D7D5BEA"/>
    <w:rsid w:val="3DF81623"/>
    <w:rsid w:val="3E734AD1"/>
    <w:rsid w:val="3E7C2EA9"/>
    <w:rsid w:val="40B413A3"/>
    <w:rsid w:val="431126E1"/>
    <w:rsid w:val="4BB4271D"/>
    <w:rsid w:val="4C8C18AE"/>
    <w:rsid w:val="4E541DC2"/>
    <w:rsid w:val="4E921FCF"/>
    <w:rsid w:val="5249698E"/>
    <w:rsid w:val="58AB1055"/>
    <w:rsid w:val="64025EF9"/>
    <w:rsid w:val="679E50A3"/>
    <w:rsid w:val="6963703B"/>
    <w:rsid w:val="6BB27EA1"/>
    <w:rsid w:val="6C1746F8"/>
    <w:rsid w:val="720A5A20"/>
    <w:rsid w:val="73BE46FE"/>
    <w:rsid w:val="741E4FBD"/>
    <w:rsid w:val="79FE0A9A"/>
    <w:rsid w:val="7A241A22"/>
    <w:rsid w:val="7E8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line="240" w:lineRule="exact"/>
      <w:outlineLvl w:val="0"/>
    </w:pPr>
  </w:style>
  <w:style w:type="paragraph" w:styleId="4">
    <w:name w:val="heading 2"/>
    <w:basedOn w:val="1"/>
    <w:next w:val="3"/>
    <w:qFormat/>
    <w:uiPriority w:val="0"/>
    <w:pPr>
      <w:keepNext/>
      <w:keepLines/>
      <w:spacing w:line="240" w:lineRule="exact"/>
      <w:outlineLvl w:val="1"/>
    </w:pPr>
  </w:style>
  <w:style w:type="paragraph" w:styleId="5">
    <w:name w:val="heading 3"/>
    <w:basedOn w:val="1"/>
    <w:next w:val="3"/>
    <w:qFormat/>
    <w:uiPriority w:val="0"/>
    <w:pPr>
      <w:keepNext/>
      <w:keepLines/>
      <w:spacing w:line="240" w:lineRule="exact"/>
      <w:outlineLvl w:val="2"/>
    </w:pPr>
  </w:style>
  <w:style w:type="paragraph" w:styleId="6">
    <w:name w:val="heading 4"/>
    <w:basedOn w:val="1"/>
    <w:next w:val="3"/>
    <w:qFormat/>
    <w:uiPriority w:val="0"/>
    <w:pPr>
      <w:keepNext/>
      <w:keepLines/>
      <w:spacing w:line="240" w:lineRule="exact"/>
      <w:outlineLvl w:val="3"/>
    </w:pPr>
  </w:style>
  <w:style w:type="paragraph" w:styleId="7">
    <w:name w:val="heading 5"/>
    <w:basedOn w:val="1"/>
    <w:next w:val="3"/>
    <w:qFormat/>
    <w:uiPriority w:val="0"/>
    <w:pPr>
      <w:keepNext/>
      <w:keepLines/>
      <w:spacing w:line="240" w:lineRule="exact"/>
      <w:outlineLvl w:val="4"/>
    </w:pPr>
  </w:style>
  <w:style w:type="paragraph" w:styleId="8">
    <w:name w:val="heading 6"/>
    <w:basedOn w:val="1"/>
    <w:next w:val="3"/>
    <w:qFormat/>
    <w:uiPriority w:val="0"/>
    <w:pPr>
      <w:keepNext/>
      <w:keepLines/>
      <w:numPr>
        <w:ilvl w:val="5"/>
        <w:numId w:val="1"/>
      </w:numPr>
      <w:spacing w:before="240" w:line="240" w:lineRule="exact"/>
      <w:ind w:right="720"/>
      <w:outlineLvl w:val="5"/>
    </w:pPr>
  </w:style>
  <w:style w:type="paragraph" w:styleId="9">
    <w:name w:val="heading 7"/>
    <w:basedOn w:val="1"/>
    <w:next w:val="3"/>
    <w:qFormat/>
    <w:uiPriority w:val="0"/>
    <w:pPr>
      <w:keepNext/>
      <w:keepLines/>
      <w:numPr>
        <w:ilvl w:val="6"/>
        <w:numId w:val="1"/>
      </w:numPr>
      <w:spacing w:before="240" w:line="240" w:lineRule="exact"/>
      <w:ind w:right="720"/>
      <w:outlineLvl w:val="6"/>
    </w:pPr>
  </w:style>
  <w:style w:type="paragraph" w:styleId="10">
    <w:name w:val="heading 8"/>
    <w:basedOn w:val="1"/>
    <w:next w:val="3"/>
    <w:qFormat/>
    <w:uiPriority w:val="0"/>
    <w:pPr>
      <w:keepNext/>
      <w:keepLines/>
      <w:numPr>
        <w:ilvl w:val="7"/>
        <w:numId w:val="1"/>
      </w:numPr>
      <w:spacing w:before="240" w:line="240" w:lineRule="exact"/>
      <w:ind w:right="720"/>
      <w:outlineLvl w:val="7"/>
    </w:pPr>
  </w:style>
  <w:style w:type="paragraph" w:styleId="11">
    <w:name w:val="heading 9"/>
    <w:basedOn w:val="1"/>
    <w:next w:val="3"/>
    <w:qFormat/>
    <w:uiPriority w:val="0"/>
    <w:pPr>
      <w:keepNext/>
      <w:keepLines/>
      <w:numPr>
        <w:ilvl w:val="8"/>
        <w:numId w:val="1"/>
      </w:numPr>
      <w:spacing w:before="240" w:line="240" w:lineRule="exact"/>
      <w:ind w:right="720"/>
      <w:outlineLvl w:val="8"/>
    </w:pPr>
  </w:style>
  <w:style w:type="character" w:default="1" w:styleId="82">
    <w:name w:val="Default Paragraph Font"/>
    <w:semiHidden/>
    <w:unhideWhenUsed/>
    <w:uiPriority w:val="1"/>
  </w:style>
  <w:style w:type="table" w:default="1" w:styleId="9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240"/>
    </w:pPr>
  </w:style>
  <w:style w:type="paragraph" w:styleId="12">
    <w:name w:val="List 3"/>
    <w:basedOn w:val="1"/>
    <w:uiPriority w:val="0"/>
    <w:pPr>
      <w:ind w:left="1080" w:hanging="360"/>
    </w:pPr>
  </w:style>
  <w:style w:type="paragraph" w:styleId="13">
    <w:name w:val="toc 7"/>
    <w:basedOn w:val="1"/>
    <w:next w:val="14"/>
    <w:semiHidden/>
    <w:uiPriority w:val="0"/>
    <w:pPr>
      <w:keepLines/>
      <w:tabs>
        <w:tab w:val="right" w:leader="dot" w:pos="9288"/>
      </w:tabs>
      <w:ind w:left="5040" w:right="720" w:hanging="720"/>
    </w:pPr>
  </w:style>
  <w:style w:type="paragraph" w:styleId="14">
    <w:name w:val="toc 8"/>
    <w:basedOn w:val="1"/>
    <w:next w:val="15"/>
    <w:semiHidden/>
    <w:uiPriority w:val="0"/>
    <w:pPr>
      <w:keepLines/>
      <w:tabs>
        <w:tab w:val="right" w:leader="dot" w:pos="9288"/>
      </w:tabs>
      <w:ind w:left="5760" w:right="720" w:hanging="720"/>
    </w:pPr>
  </w:style>
  <w:style w:type="paragraph" w:styleId="15">
    <w:name w:val="toc 9"/>
    <w:basedOn w:val="1"/>
    <w:next w:val="1"/>
    <w:semiHidden/>
    <w:qFormat/>
    <w:uiPriority w:val="0"/>
    <w:pPr>
      <w:keepLines/>
      <w:tabs>
        <w:tab w:val="right" w:leader="dot" w:pos="9288"/>
      </w:tabs>
      <w:ind w:left="6480" w:right="720" w:hanging="720"/>
    </w:pPr>
  </w:style>
  <w:style w:type="paragraph" w:styleId="16">
    <w:name w:val="Body Text First Indent"/>
    <w:basedOn w:val="3"/>
    <w:uiPriority w:val="0"/>
    <w:pPr>
      <w:spacing w:after="120"/>
      <w:ind w:firstLine="210"/>
    </w:pPr>
  </w:style>
  <w:style w:type="paragraph" w:styleId="17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18">
    <w:name w:val="table of authorities"/>
    <w:basedOn w:val="1"/>
    <w:next w:val="1"/>
    <w:semiHidden/>
    <w:qFormat/>
    <w:uiPriority w:val="0"/>
    <w:pPr>
      <w:widowControl w:val="0"/>
      <w:tabs>
        <w:tab w:val="right" w:leader="dot" w:pos="9216"/>
      </w:tabs>
      <w:spacing w:after="120" w:line="240" w:lineRule="exact"/>
      <w:ind w:left="360" w:right="1440" w:hanging="360"/>
    </w:pPr>
  </w:style>
  <w:style w:type="paragraph" w:styleId="19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styleId="20">
    <w:name w:val="List Bullet 4"/>
    <w:basedOn w:val="1"/>
    <w:qFormat/>
    <w:uiPriority w:val="0"/>
    <w:pPr>
      <w:numPr>
        <w:ilvl w:val="0"/>
        <w:numId w:val="3"/>
      </w:numPr>
    </w:pPr>
  </w:style>
  <w:style w:type="paragraph" w:styleId="21">
    <w:name w:val="index 8"/>
    <w:basedOn w:val="1"/>
    <w:next w:val="1"/>
    <w:semiHidden/>
    <w:qFormat/>
    <w:uiPriority w:val="0"/>
    <w:pPr>
      <w:ind w:left="1920" w:hanging="240"/>
    </w:pPr>
  </w:style>
  <w:style w:type="paragraph" w:styleId="22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23">
    <w:name w:val="Normal Indent"/>
    <w:basedOn w:val="1"/>
    <w:qFormat/>
    <w:uiPriority w:val="0"/>
    <w:pPr>
      <w:widowControl w:val="0"/>
      <w:spacing w:line="240" w:lineRule="exact"/>
      <w:ind w:left="720" w:right="720"/>
    </w:pPr>
  </w:style>
  <w:style w:type="paragraph" w:styleId="24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List Bullet"/>
    <w:basedOn w:val="1"/>
    <w:qFormat/>
    <w:uiPriority w:val="0"/>
    <w:pPr>
      <w:numPr>
        <w:ilvl w:val="0"/>
        <w:numId w:val="5"/>
      </w:numPr>
    </w:pPr>
  </w:style>
  <w:style w:type="paragraph" w:styleId="27">
    <w:name w:val="envelope address"/>
    <w:basedOn w:val="1"/>
    <w:qFormat/>
    <w:uiPriority w:val="0"/>
    <w:pPr>
      <w:framePr w:w="5760" w:h="2160" w:hRule="exact" w:wrap="around" w:vAnchor="page" w:hAnchor="page" w:x="6481" w:y="3068"/>
    </w:pPr>
  </w:style>
  <w:style w:type="paragraph" w:styleId="28">
    <w:name w:val="Document Map"/>
    <w:basedOn w:val="1"/>
    <w:semiHidden/>
    <w:qFormat/>
    <w:uiPriority w:val="0"/>
    <w:pPr>
      <w:shd w:val="clear" w:color="auto" w:fill="000080"/>
    </w:pPr>
  </w:style>
  <w:style w:type="paragraph" w:styleId="29">
    <w:name w:val="toa heading"/>
    <w:basedOn w:val="1"/>
    <w:next w:val="18"/>
    <w:semiHidden/>
    <w:qFormat/>
    <w:uiPriority w:val="0"/>
    <w:pPr>
      <w:keepNext/>
      <w:widowControl w:val="0"/>
      <w:spacing w:before="120" w:after="120" w:line="240" w:lineRule="exact"/>
      <w:jc w:val="center"/>
    </w:pPr>
    <w:rPr>
      <w:b/>
      <w:caps/>
    </w:rPr>
  </w:style>
  <w:style w:type="paragraph" w:styleId="30">
    <w:name w:val="annotation text"/>
    <w:basedOn w:val="1"/>
    <w:semiHidden/>
    <w:qFormat/>
    <w:uiPriority w:val="0"/>
    <w:rPr>
      <w:sz w:val="20"/>
    </w:rPr>
  </w:style>
  <w:style w:type="paragraph" w:styleId="31">
    <w:name w:val="index 6"/>
    <w:basedOn w:val="1"/>
    <w:next w:val="1"/>
    <w:semiHidden/>
    <w:qFormat/>
    <w:uiPriority w:val="0"/>
    <w:pPr>
      <w:ind w:left="1440" w:hanging="240"/>
    </w:pPr>
  </w:style>
  <w:style w:type="paragraph" w:styleId="32">
    <w:name w:val="Salutation"/>
    <w:basedOn w:val="1"/>
    <w:next w:val="1"/>
    <w:qFormat/>
    <w:uiPriority w:val="0"/>
  </w:style>
  <w:style w:type="paragraph" w:styleId="33">
    <w:name w:val="Body Text 3"/>
    <w:basedOn w:val="1"/>
    <w:qFormat/>
    <w:uiPriority w:val="0"/>
    <w:pPr>
      <w:spacing w:after="120"/>
    </w:pPr>
    <w:rPr>
      <w:sz w:val="16"/>
    </w:rPr>
  </w:style>
  <w:style w:type="paragraph" w:styleId="34">
    <w:name w:val="Closing"/>
    <w:basedOn w:val="1"/>
    <w:qFormat/>
    <w:uiPriority w:val="0"/>
    <w:pPr>
      <w:ind w:left="4320"/>
    </w:pPr>
  </w:style>
  <w:style w:type="paragraph" w:styleId="35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36">
    <w:name w:val="Body Text Indent"/>
    <w:basedOn w:val="3"/>
    <w:next w:val="3"/>
    <w:qFormat/>
    <w:uiPriority w:val="0"/>
    <w:pPr>
      <w:ind w:left="720"/>
    </w:pPr>
  </w:style>
  <w:style w:type="paragraph" w:styleId="37">
    <w:name w:val="List Number 3"/>
    <w:basedOn w:val="1"/>
    <w:qFormat/>
    <w:uiPriority w:val="0"/>
    <w:pPr>
      <w:numPr>
        <w:ilvl w:val="0"/>
        <w:numId w:val="7"/>
      </w:numPr>
    </w:pPr>
  </w:style>
  <w:style w:type="paragraph" w:styleId="38">
    <w:name w:val="List 2"/>
    <w:basedOn w:val="1"/>
    <w:qFormat/>
    <w:uiPriority w:val="0"/>
    <w:pPr>
      <w:ind w:left="720" w:hanging="360"/>
    </w:pPr>
  </w:style>
  <w:style w:type="paragraph" w:styleId="39">
    <w:name w:val="List Continue"/>
    <w:basedOn w:val="1"/>
    <w:qFormat/>
    <w:uiPriority w:val="0"/>
    <w:pPr>
      <w:spacing w:after="120"/>
      <w:ind w:left="360"/>
    </w:pPr>
  </w:style>
  <w:style w:type="paragraph" w:styleId="40">
    <w:name w:val="Block Text"/>
    <w:basedOn w:val="1"/>
    <w:qFormat/>
    <w:uiPriority w:val="0"/>
    <w:pPr>
      <w:spacing w:after="120"/>
      <w:ind w:left="1440" w:right="1440"/>
    </w:pPr>
  </w:style>
  <w:style w:type="paragraph" w:styleId="41">
    <w:name w:val="List Bullet 2"/>
    <w:basedOn w:val="1"/>
    <w:qFormat/>
    <w:uiPriority w:val="0"/>
    <w:pPr>
      <w:numPr>
        <w:ilvl w:val="0"/>
        <w:numId w:val="8"/>
      </w:numPr>
    </w:pPr>
  </w:style>
  <w:style w:type="paragraph" w:styleId="42">
    <w:name w:val="index 4"/>
    <w:basedOn w:val="1"/>
    <w:next w:val="1"/>
    <w:semiHidden/>
    <w:qFormat/>
    <w:uiPriority w:val="0"/>
    <w:pPr>
      <w:ind w:left="960" w:hanging="240"/>
    </w:pPr>
  </w:style>
  <w:style w:type="paragraph" w:styleId="43">
    <w:name w:val="toc 5"/>
    <w:basedOn w:val="1"/>
    <w:next w:val="44"/>
    <w:semiHidden/>
    <w:qFormat/>
    <w:uiPriority w:val="0"/>
    <w:pPr>
      <w:keepLines/>
      <w:tabs>
        <w:tab w:val="right" w:leader="dot" w:pos="9288"/>
      </w:tabs>
      <w:ind w:left="3600" w:right="720" w:hanging="720"/>
    </w:pPr>
  </w:style>
  <w:style w:type="paragraph" w:styleId="44">
    <w:name w:val="toc 6"/>
    <w:basedOn w:val="1"/>
    <w:next w:val="13"/>
    <w:semiHidden/>
    <w:qFormat/>
    <w:uiPriority w:val="0"/>
    <w:pPr>
      <w:keepLines/>
      <w:tabs>
        <w:tab w:val="right" w:leader="dot" w:pos="9288"/>
      </w:tabs>
      <w:ind w:left="4320" w:right="720" w:hanging="720"/>
    </w:pPr>
  </w:style>
  <w:style w:type="paragraph" w:styleId="45">
    <w:name w:val="toc 3"/>
    <w:basedOn w:val="1"/>
    <w:next w:val="46"/>
    <w:semiHidden/>
    <w:qFormat/>
    <w:uiPriority w:val="0"/>
    <w:pPr>
      <w:keepLines/>
      <w:tabs>
        <w:tab w:val="right" w:leader="dot" w:pos="9288"/>
      </w:tabs>
      <w:ind w:left="2160" w:right="720" w:hanging="720"/>
    </w:pPr>
  </w:style>
  <w:style w:type="paragraph" w:styleId="46">
    <w:name w:val="toc 4"/>
    <w:basedOn w:val="1"/>
    <w:next w:val="43"/>
    <w:semiHidden/>
    <w:qFormat/>
    <w:uiPriority w:val="0"/>
    <w:pPr>
      <w:keepLines/>
      <w:tabs>
        <w:tab w:val="right" w:leader="dot" w:pos="9288"/>
      </w:tabs>
      <w:ind w:left="2880" w:right="720" w:hanging="720"/>
    </w:pPr>
  </w:style>
  <w:style w:type="paragraph" w:styleId="47">
    <w:name w:val="Plain Text"/>
    <w:basedOn w:val="1"/>
    <w:qFormat/>
    <w:uiPriority w:val="0"/>
    <w:rPr>
      <w:sz w:val="20"/>
    </w:rPr>
  </w:style>
  <w:style w:type="paragraph" w:styleId="48">
    <w:name w:val="List Bullet 5"/>
    <w:basedOn w:val="1"/>
    <w:qFormat/>
    <w:uiPriority w:val="0"/>
    <w:pPr>
      <w:numPr>
        <w:ilvl w:val="0"/>
        <w:numId w:val="9"/>
      </w:numPr>
    </w:pPr>
  </w:style>
  <w:style w:type="paragraph" w:styleId="49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50">
    <w:name w:val="index 3"/>
    <w:basedOn w:val="1"/>
    <w:next w:val="1"/>
    <w:semiHidden/>
    <w:qFormat/>
    <w:uiPriority w:val="0"/>
    <w:pPr>
      <w:ind w:left="720" w:hanging="240"/>
    </w:pPr>
  </w:style>
  <w:style w:type="paragraph" w:styleId="51">
    <w:name w:val="Date"/>
    <w:basedOn w:val="1"/>
    <w:next w:val="1"/>
    <w:qFormat/>
    <w:uiPriority w:val="0"/>
  </w:style>
  <w:style w:type="paragraph" w:styleId="5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53">
    <w:name w:val="endnote text"/>
    <w:basedOn w:val="1"/>
    <w:semiHidden/>
    <w:qFormat/>
    <w:uiPriority w:val="0"/>
    <w:rPr>
      <w:sz w:val="20"/>
    </w:rPr>
  </w:style>
  <w:style w:type="paragraph" w:styleId="54">
    <w:name w:val="List Continue 5"/>
    <w:basedOn w:val="1"/>
    <w:qFormat/>
    <w:uiPriority w:val="0"/>
    <w:pPr>
      <w:spacing w:after="120"/>
      <w:ind w:left="1800"/>
    </w:pPr>
  </w:style>
  <w:style w:type="paragraph" w:styleId="55">
    <w:name w:val="Balloon Text"/>
    <w:basedOn w:val="1"/>
    <w:link w:val="121"/>
    <w:semiHidden/>
    <w:unhideWhenUsed/>
    <w:qFormat/>
    <w:uiPriority w:val="0"/>
    <w:rPr>
      <w:sz w:val="18"/>
      <w:szCs w:val="18"/>
    </w:rPr>
  </w:style>
  <w:style w:type="paragraph" w:styleId="56">
    <w:name w:val="footer"/>
    <w:basedOn w:val="1"/>
    <w:qFormat/>
    <w:uiPriority w:val="0"/>
    <w:pPr>
      <w:tabs>
        <w:tab w:val="center" w:pos="4320"/>
        <w:tab w:val="right" w:pos="9360"/>
      </w:tabs>
      <w:spacing w:line="240" w:lineRule="atLeast"/>
    </w:pPr>
    <w:rPr>
      <w:sz w:val="20"/>
    </w:rPr>
  </w:style>
  <w:style w:type="paragraph" w:styleId="57">
    <w:name w:val="envelope return"/>
    <w:basedOn w:val="1"/>
    <w:qFormat/>
    <w:uiPriority w:val="0"/>
    <w:rPr>
      <w:sz w:val="20"/>
    </w:rPr>
  </w:style>
  <w:style w:type="paragraph" w:styleId="58">
    <w:name w:val="Body Text First Indent 2"/>
    <w:basedOn w:val="36"/>
    <w:qFormat/>
    <w:uiPriority w:val="0"/>
    <w:pPr>
      <w:spacing w:after="120"/>
      <w:ind w:left="360" w:firstLine="210"/>
    </w:pPr>
  </w:style>
  <w:style w:type="paragraph" w:styleId="59">
    <w:name w:val="header"/>
    <w:basedOn w:val="1"/>
    <w:qFormat/>
    <w:uiPriority w:val="0"/>
    <w:pPr>
      <w:tabs>
        <w:tab w:val="center" w:pos="4320"/>
        <w:tab w:val="right" w:pos="9360"/>
      </w:tabs>
    </w:pPr>
  </w:style>
  <w:style w:type="paragraph" w:styleId="60">
    <w:name w:val="Signature"/>
    <w:basedOn w:val="1"/>
    <w:qFormat/>
    <w:uiPriority w:val="0"/>
    <w:pPr>
      <w:ind w:left="4320"/>
    </w:pPr>
  </w:style>
  <w:style w:type="paragraph" w:styleId="61">
    <w:name w:val="toc 1"/>
    <w:basedOn w:val="1"/>
    <w:next w:val="62"/>
    <w:semiHidden/>
    <w:qFormat/>
    <w:uiPriority w:val="0"/>
    <w:pPr>
      <w:keepLines/>
      <w:tabs>
        <w:tab w:val="right" w:leader="dot" w:pos="9288"/>
      </w:tabs>
      <w:ind w:left="720" w:right="720" w:hanging="720"/>
    </w:pPr>
  </w:style>
  <w:style w:type="paragraph" w:styleId="62">
    <w:name w:val="toc 2"/>
    <w:basedOn w:val="1"/>
    <w:next w:val="45"/>
    <w:semiHidden/>
    <w:qFormat/>
    <w:uiPriority w:val="0"/>
    <w:pPr>
      <w:keepLines/>
      <w:tabs>
        <w:tab w:val="right" w:leader="dot" w:pos="9288"/>
      </w:tabs>
      <w:ind w:left="1440" w:right="720" w:hanging="720"/>
    </w:pPr>
  </w:style>
  <w:style w:type="paragraph" w:styleId="63">
    <w:name w:val="List Continue 4"/>
    <w:basedOn w:val="1"/>
    <w:qFormat/>
    <w:uiPriority w:val="0"/>
    <w:pPr>
      <w:spacing w:after="120"/>
      <w:ind w:left="1440"/>
    </w:pPr>
  </w:style>
  <w:style w:type="paragraph" w:styleId="64">
    <w:name w:val="index heading"/>
    <w:basedOn w:val="1"/>
    <w:next w:val="65"/>
    <w:semiHidden/>
    <w:qFormat/>
    <w:uiPriority w:val="0"/>
    <w:rPr>
      <w:b/>
    </w:rPr>
  </w:style>
  <w:style w:type="paragraph" w:styleId="65">
    <w:name w:val="index 1"/>
    <w:basedOn w:val="1"/>
    <w:next w:val="1"/>
    <w:semiHidden/>
    <w:qFormat/>
    <w:uiPriority w:val="0"/>
    <w:pPr>
      <w:ind w:left="240" w:hanging="240"/>
    </w:pPr>
  </w:style>
  <w:style w:type="paragraph" w:styleId="66">
    <w:name w:val="Subtitle"/>
    <w:basedOn w:val="1"/>
    <w:qFormat/>
    <w:uiPriority w:val="0"/>
    <w:pPr>
      <w:spacing w:after="60"/>
      <w:jc w:val="center"/>
      <w:outlineLvl w:val="1"/>
    </w:pPr>
  </w:style>
  <w:style w:type="paragraph" w:styleId="67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68">
    <w:name w:val="List"/>
    <w:basedOn w:val="1"/>
    <w:qFormat/>
    <w:uiPriority w:val="0"/>
    <w:pPr>
      <w:ind w:left="360" w:hanging="360"/>
    </w:pPr>
  </w:style>
  <w:style w:type="paragraph" w:styleId="69">
    <w:name w:val="footnote text"/>
    <w:basedOn w:val="1"/>
    <w:semiHidden/>
    <w:qFormat/>
    <w:uiPriority w:val="0"/>
    <w:rPr>
      <w:sz w:val="22"/>
    </w:rPr>
  </w:style>
  <w:style w:type="paragraph" w:styleId="70">
    <w:name w:val="List 5"/>
    <w:basedOn w:val="1"/>
    <w:qFormat/>
    <w:uiPriority w:val="0"/>
    <w:pPr>
      <w:ind w:left="1800" w:hanging="360"/>
    </w:pPr>
  </w:style>
  <w:style w:type="paragraph" w:styleId="71">
    <w:name w:val="Body Text Indent 3"/>
    <w:basedOn w:val="1"/>
    <w:qFormat/>
    <w:uiPriority w:val="0"/>
    <w:pPr>
      <w:spacing w:after="120"/>
      <w:ind w:left="360"/>
    </w:pPr>
    <w:rPr>
      <w:sz w:val="16"/>
    </w:rPr>
  </w:style>
  <w:style w:type="paragraph" w:styleId="72">
    <w:name w:val="index 7"/>
    <w:basedOn w:val="1"/>
    <w:next w:val="1"/>
    <w:semiHidden/>
    <w:qFormat/>
    <w:uiPriority w:val="0"/>
    <w:pPr>
      <w:ind w:left="1680" w:hanging="240"/>
    </w:pPr>
  </w:style>
  <w:style w:type="paragraph" w:styleId="73">
    <w:name w:val="index 9"/>
    <w:basedOn w:val="1"/>
    <w:next w:val="1"/>
    <w:semiHidden/>
    <w:qFormat/>
    <w:uiPriority w:val="0"/>
    <w:pPr>
      <w:ind w:left="2160" w:hanging="240"/>
    </w:pPr>
  </w:style>
  <w:style w:type="paragraph" w:styleId="74">
    <w:name w:val="table of figures"/>
    <w:basedOn w:val="1"/>
    <w:next w:val="1"/>
    <w:semiHidden/>
    <w:qFormat/>
    <w:uiPriority w:val="0"/>
    <w:pPr>
      <w:ind w:left="480" w:hanging="480"/>
    </w:pPr>
  </w:style>
  <w:style w:type="paragraph" w:styleId="75">
    <w:name w:val="Body Text 2"/>
    <w:basedOn w:val="1"/>
    <w:qFormat/>
    <w:uiPriority w:val="0"/>
    <w:pPr>
      <w:spacing w:after="120" w:line="480" w:lineRule="auto"/>
    </w:pPr>
  </w:style>
  <w:style w:type="paragraph" w:styleId="76">
    <w:name w:val="List 4"/>
    <w:basedOn w:val="1"/>
    <w:qFormat/>
    <w:uiPriority w:val="0"/>
    <w:pPr>
      <w:ind w:left="1440" w:hanging="360"/>
    </w:pPr>
  </w:style>
  <w:style w:type="paragraph" w:styleId="77">
    <w:name w:val="List Continue 2"/>
    <w:basedOn w:val="1"/>
    <w:uiPriority w:val="0"/>
    <w:pPr>
      <w:spacing w:after="120"/>
      <w:ind w:left="720"/>
    </w:pPr>
  </w:style>
  <w:style w:type="paragraph" w:styleId="78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</w:style>
  <w:style w:type="paragraph" w:styleId="79">
    <w:name w:val="List Continue 3"/>
    <w:basedOn w:val="1"/>
    <w:uiPriority w:val="0"/>
    <w:pPr>
      <w:spacing w:after="120"/>
      <w:ind w:left="1080"/>
    </w:pPr>
  </w:style>
  <w:style w:type="paragraph" w:styleId="80">
    <w:name w:val="index 2"/>
    <w:basedOn w:val="1"/>
    <w:next w:val="1"/>
    <w:semiHidden/>
    <w:uiPriority w:val="0"/>
    <w:pPr>
      <w:ind w:left="480" w:hanging="240"/>
    </w:pPr>
  </w:style>
  <w:style w:type="paragraph" w:styleId="81">
    <w:name w:val="Title"/>
    <w:basedOn w:val="1"/>
    <w:qFormat/>
    <w:uiPriority w:val="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83">
    <w:name w:val="Strong"/>
    <w:basedOn w:val="82"/>
    <w:qFormat/>
    <w:uiPriority w:val="0"/>
    <w:rPr>
      <w:b/>
    </w:rPr>
  </w:style>
  <w:style w:type="character" w:styleId="84">
    <w:name w:val="endnote reference"/>
    <w:basedOn w:val="82"/>
    <w:semiHidden/>
    <w:uiPriority w:val="0"/>
    <w:rPr>
      <w:vertAlign w:val="superscript"/>
    </w:rPr>
  </w:style>
  <w:style w:type="character" w:styleId="85">
    <w:name w:val="page number"/>
    <w:basedOn w:val="82"/>
    <w:uiPriority w:val="0"/>
    <w:rPr>
      <w:sz w:val="24"/>
    </w:rPr>
  </w:style>
  <w:style w:type="character" w:styleId="86">
    <w:name w:val="FollowedHyperlink"/>
    <w:basedOn w:val="82"/>
    <w:qFormat/>
    <w:uiPriority w:val="0"/>
    <w:rPr>
      <w:color w:val="800080"/>
      <w:u w:val="single"/>
    </w:rPr>
  </w:style>
  <w:style w:type="character" w:styleId="87">
    <w:name w:val="Emphasis"/>
    <w:basedOn w:val="82"/>
    <w:qFormat/>
    <w:uiPriority w:val="0"/>
    <w:rPr>
      <w:i/>
    </w:rPr>
  </w:style>
  <w:style w:type="character" w:styleId="88">
    <w:name w:val="line number"/>
    <w:basedOn w:val="82"/>
    <w:uiPriority w:val="0"/>
  </w:style>
  <w:style w:type="character" w:styleId="89">
    <w:name w:val="Hyperlink"/>
    <w:basedOn w:val="82"/>
    <w:uiPriority w:val="0"/>
    <w:rPr>
      <w:color w:val="0000FF"/>
      <w:u w:val="single"/>
    </w:rPr>
  </w:style>
  <w:style w:type="character" w:styleId="90">
    <w:name w:val="annotation reference"/>
    <w:basedOn w:val="82"/>
    <w:semiHidden/>
    <w:uiPriority w:val="0"/>
    <w:rPr>
      <w:sz w:val="16"/>
    </w:rPr>
  </w:style>
  <w:style w:type="character" w:styleId="91">
    <w:name w:val="footnote reference"/>
    <w:basedOn w:val="82"/>
    <w:semiHidden/>
    <w:uiPriority w:val="0"/>
    <w:rPr>
      <w:vertAlign w:val="superscript"/>
    </w:rPr>
  </w:style>
  <w:style w:type="table" w:styleId="93">
    <w:name w:val="Table Grid"/>
    <w:basedOn w:val="9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4">
    <w:name w:val="LH Firm Name"/>
    <w:basedOn w:val="1"/>
    <w:qFormat/>
    <w:uiPriority w:val="0"/>
    <w:pPr>
      <w:spacing w:after="120"/>
      <w:ind w:left="-720"/>
    </w:pPr>
    <w:rPr>
      <w:b/>
      <w:spacing w:val="10"/>
      <w:sz w:val="15"/>
    </w:rPr>
  </w:style>
  <w:style w:type="paragraph" w:customStyle="1" w:styleId="95">
    <w:name w:val="Body Text Continued"/>
    <w:basedOn w:val="3"/>
    <w:next w:val="3"/>
    <w:uiPriority w:val="0"/>
  </w:style>
  <w:style w:type="paragraph" w:customStyle="1" w:styleId="96">
    <w:name w:val="Centered"/>
    <w:basedOn w:val="1"/>
    <w:next w:val="3"/>
    <w:qFormat/>
    <w:uiPriority w:val="0"/>
    <w:pPr>
      <w:spacing w:after="240" w:line="240" w:lineRule="exact"/>
      <w:jc w:val="center"/>
    </w:pPr>
  </w:style>
  <w:style w:type="paragraph" w:customStyle="1" w:styleId="97">
    <w:name w:val="HeaderNumbers"/>
    <w:basedOn w:val="1"/>
    <w:uiPriority w:val="0"/>
    <w:pPr>
      <w:spacing w:before="720" w:line="480" w:lineRule="exact"/>
      <w:ind w:right="144"/>
      <w:jc w:val="right"/>
    </w:pPr>
  </w:style>
  <w:style w:type="paragraph" w:customStyle="1" w:styleId="98">
    <w:name w:val="LetterClosing"/>
    <w:basedOn w:val="1"/>
    <w:next w:val="1"/>
    <w:qFormat/>
    <w:uiPriority w:val="0"/>
  </w:style>
  <w:style w:type="paragraph" w:customStyle="1" w:styleId="99">
    <w:name w:val="Pleading Signature"/>
    <w:basedOn w:val="1"/>
    <w:qFormat/>
    <w:uiPriority w:val="0"/>
    <w:pPr>
      <w:keepNext/>
      <w:keepLines/>
      <w:widowControl w:val="0"/>
      <w:tabs>
        <w:tab w:val="left" w:pos="5040"/>
        <w:tab w:val="right" w:pos="9360"/>
      </w:tabs>
      <w:spacing w:line="240" w:lineRule="exact"/>
      <w:ind w:left="4680"/>
    </w:pPr>
  </w:style>
  <w:style w:type="character" w:customStyle="1" w:styleId="100">
    <w:name w:val="ParaNum"/>
    <w:uiPriority w:val="0"/>
    <w:rPr>
      <w:rFonts w:ascii="Times New Roman" w:hAnsi="Times New Roman"/>
    </w:rPr>
  </w:style>
  <w:style w:type="paragraph" w:customStyle="1" w:styleId="101">
    <w:name w:val="Left Heading"/>
    <w:basedOn w:val="1"/>
    <w:next w:val="1"/>
    <w:uiPriority w:val="0"/>
    <w:rPr>
      <w:b/>
    </w:rPr>
  </w:style>
  <w:style w:type="character" w:customStyle="1" w:styleId="102">
    <w:name w:val="ParagraphNumber"/>
    <w:basedOn w:val="82"/>
    <w:uiPriority w:val="0"/>
  </w:style>
  <w:style w:type="paragraph" w:customStyle="1" w:styleId="103">
    <w:name w:val="Delivery Phrase"/>
    <w:basedOn w:val="1"/>
    <w:next w:val="1"/>
    <w:uiPriority w:val="0"/>
    <w:pPr>
      <w:spacing w:after="240"/>
    </w:pPr>
    <w:rPr>
      <w:smallCaps/>
    </w:rPr>
  </w:style>
  <w:style w:type="paragraph" w:customStyle="1" w:styleId="104">
    <w:name w:val="Heading1Para"/>
    <w:basedOn w:val="3"/>
    <w:next w:val="3"/>
    <w:qFormat/>
    <w:uiPriority w:val="0"/>
    <w:pPr>
      <w:jc w:val="center"/>
    </w:pPr>
  </w:style>
  <w:style w:type="paragraph" w:customStyle="1" w:styleId="105">
    <w:name w:val="Heading2Para"/>
    <w:basedOn w:val="3"/>
    <w:next w:val="3"/>
    <w:uiPriority w:val="0"/>
  </w:style>
  <w:style w:type="paragraph" w:customStyle="1" w:styleId="106">
    <w:name w:val="Heading3Para"/>
    <w:basedOn w:val="3"/>
    <w:next w:val="3"/>
    <w:uiPriority w:val="0"/>
  </w:style>
  <w:style w:type="paragraph" w:customStyle="1" w:styleId="107">
    <w:name w:val="Heading4Para"/>
    <w:basedOn w:val="3"/>
    <w:next w:val="3"/>
    <w:uiPriority w:val="0"/>
    <w:pPr>
      <w:ind w:firstLine="2160"/>
    </w:pPr>
  </w:style>
  <w:style w:type="paragraph" w:customStyle="1" w:styleId="108">
    <w:name w:val="Heading5Para"/>
    <w:basedOn w:val="3"/>
    <w:next w:val="3"/>
    <w:uiPriority w:val="0"/>
    <w:pPr>
      <w:ind w:firstLine="2880"/>
    </w:pPr>
  </w:style>
  <w:style w:type="paragraph" w:customStyle="1" w:styleId="109">
    <w:name w:val="Heading6Para"/>
    <w:basedOn w:val="3"/>
    <w:next w:val="3"/>
    <w:qFormat/>
    <w:uiPriority w:val="0"/>
    <w:pPr>
      <w:ind w:firstLine="3600"/>
    </w:pPr>
  </w:style>
  <w:style w:type="paragraph" w:customStyle="1" w:styleId="110">
    <w:name w:val="Heading7Para"/>
    <w:basedOn w:val="3"/>
    <w:next w:val="3"/>
    <w:uiPriority w:val="0"/>
    <w:pPr>
      <w:ind w:firstLine="4320"/>
    </w:pPr>
  </w:style>
  <w:style w:type="paragraph" w:customStyle="1" w:styleId="111">
    <w:name w:val="Heading8Para"/>
    <w:basedOn w:val="3"/>
    <w:next w:val="3"/>
    <w:qFormat/>
    <w:uiPriority w:val="0"/>
    <w:pPr>
      <w:ind w:firstLine="5040"/>
    </w:pPr>
  </w:style>
  <w:style w:type="paragraph" w:customStyle="1" w:styleId="112">
    <w:name w:val="Heading9Para"/>
    <w:basedOn w:val="3"/>
    <w:next w:val="3"/>
    <w:uiPriority w:val="0"/>
    <w:pPr>
      <w:ind w:firstLine="5760"/>
    </w:pPr>
  </w:style>
  <w:style w:type="paragraph" w:customStyle="1" w:styleId="113">
    <w:name w:val="SDP"/>
    <w:basedOn w:val="1"/>
    <w:next w:val="1"/>
    <w:uiPriority w:val="0"/>
    <w:pPr>
      <w:spacing w:before="360" w:after="240"/>
    </w:pPr>
    <w:rPr>
      <w:smallCaps/>
    </w:rPr>
  </w:style>
  <w:style w:type="paragraph" w:styleId="114">
    <w:name w:val="Quote"/>
    <w:basedOn w:val="1"/>
    <w:next w:val="95"/>
    <w:qFormat/>
    <w:uiPriority w:val="0"/>
    <w:pPr>
      <w:widowControl w:val="0"/>
      <w:spacing w:after="240"/>
      <w:ind w:left="1440" w:right="1440"/>
    </w:pPr>
  </w:style>
  <w:style w:type="paragraph" w:customStyle="1" w:styleId="115">
    <w:name w:val="DraftStampFrame"/>
    <w:basedOn w:val="1"/>
    <w:qFormat/>
    <w:uiPriority w:val="0"/>
    <w:pPr>
      <w:framePr w:w="720" w:h="3168" w:hRule="exact" w:wrap="around" w:vAnchor="page" w:hAnchor="page" w:x="361" w:y="6337"/>
      <w:jc w:val="right"/>
    </w:pPr>
    <w:rPr>
      <w:b/>
      <w:color w:val="FF0000"/>
      <w:sz w:val="20"/>
    </w:rPr>
  </w:style>
  <w:style w:type="paragraph" w:customStyle="1" w:styleId="116">
    <w:name w:val="CGLogo"/>
    <w:basedOn w:val="1"/>
    <w:uiPriority w:val="0"/>
  </w:style>
  <w:style w:type="paragraph" w:customStyle="1" w:styleId="117">
    <w:name w:val="LetterDate"/>
    <w:basedOn w:val="1"/>
    <w:next w:val="3"/>
    <w:qFormat/>
    <w:uiPriority w:val="0"/>
    <w:pPr>
      <w:spacing w:after="240"/>
    </w:pPr>
  </w:style>
  <w:style w:type="paragraph" w:customStyle="1" w:styleId="118">
    <w:name w:val="Note Heading1"/>
    <w:basedOn w:val="1"/>
    <w:next w:val="1"/>
    <w:uiPriority w:val="0"/>
  </w:style>
  <w:style w:type="character" w:customStyle="1" w:styleId="119">
    <w:name w:val="zzmpTrailerItem"/>
    <w:basedOn w:val="82"/>
    <w:uiPriority w:val="0"/>
    <w:rPr>
      <w:rFonts w:ascii="Times New Roman" w:hAnsi="Times New Roman" w:cs="Times New Roman"/>
      <w:color w:val="auto"/>
      <w:spacing w:val="0"/>
      <w:position w:val="0"/>
      <w:sz w:val="16"/>
      <w:szCs w:val="16"/>
      <w:u w:val="none"/>
      <w:vertAlign w:val="baseline"/>
    </w:rPr>
  </w:style>
  <w:style w:type="paragraph" w:styleId="120">
    <w:name w:val="List Paragraph"/>
    <w:basedOn w:val="1"/>
    <w:qFormat/>
    <w:uiPriority w:val="34"/>
    <w:pPr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eastAsia="zh-CN"/>
    </w:rPr>
  </w:style>
  <w:style w:type="character" w:customStyle="1" w:styleId="121">
    <w:name w:val="Balloon Text Char"/>
    <w:basedOn w:val="82"/>
    <w:link w:val="55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854</Characters>
  <Lines>7</Lines>
  <Paragraphs>2</Paragraphs>
  <TotalTime>8</TotalTime>
  <ScaleCrop>false</ScaleCrop>
  <LinksUpToDate>false</LinksUpToDate>
  <CharactersWithSpaces>1001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2016-02-04T20:02:00Z</dcterms:created>
  <dc:description>
  </dc:description>
  <cp:keywords>
  </cp:keywords>
  <dcterms:modified xsi:type="dcterms:W3CDTF">2019-08-12T08:43:22Z</dcterms:modified>
  <dc:subject>
  </dc:subject>
  <dc:title>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